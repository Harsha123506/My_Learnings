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12-Month .NET Core + Angular Full-Stack Developer Roadmap to 50 LPA</w:t>
      </w:r>
    </w:p>
    <w:p>
      <w:pPr>
        <w:pStyle w:val="Heading2"/>
      </w:pPr>
      <w:r>
        <w:t>Phase 1 (Months 1–3): Core Foundations</w:t>
      </w:r>
    </w:p>
    <w:p>
      <w:pPr>
        <w:pStyle w:val="Heading3"/>
      </w:pPr>
      <w:r>
        <w:t>.NET Core / C#</w:t>
      </w:r>
    </w:p>
    <w:p>
      <w:pPr>
        <w:pStyle w:val="ListBullet"/>
      </w:pPr>
      <w:r>
        <w:t>Value types vs reference types, Span&lt;T&gt;, Memory&lt;T&gt;</w:t>
      </w:r>
    </w:p>
    <w:p>
      <w:pPr>
        <w:pStyle w:val="ListBullet"/>
      </w:pPr>
      <w:r>
        <w:t>Async/Await, Task Parallelism, ValueTask</w:t>
      </w:r>
    </w:p>
    <w:p>
      <w:pPr>
        <w:pStyle w:val="ListBullet"/>
      </w:pPr>
      <w:r>
        <w:t>Delegates, Func/Action, Events</w:t>
      </w:r>
    </w:p>
    <w:p>
      <w:pPr>
        <w:pStyle w:val="ListBullet"/>
      </w:pPr>
      <w:r>
        <w:t>Records vs Classes, Immutability</w:t>
      </w:r>
    </w:p>
    <w:p>
      <w:pPr>
        <w:pStyle w:val="ListBullet"/>
      </w:pPr>
      <w:r>
        <w:t>Reflection &amp; Dynamic Programming</w:t>
      </w:r>
    </w:p>
    <w:p>
      <w:pPr>
        <w:pStyle w:val="ListBullet"/>
      </w:pPr>
      <w:r>
        <w:t>Middleware pipeline &amp; custom middleware</w:t>
      </w:r>
    </w:p>
    <w:p>
      <w:pPr>
        <w:pStyle w:val="ListBullet"/>
      </w:pPr>
      <w:r>
        <w:t>Dependency Injection (transient, scoped, singleton)</w:t>
      </w:r>
    </w:p>
    <w:p>
      <w:pPr>
        <w:pStyle w:val="ListBullet"/>
      </w:pPr>
      <w:r>
        <w:t>Filters (Auth, Action, Exception)</w:t>
      </w:r>
    </w:p>
    <w:p>
      <w:pPr>
        <w:pStyle w:val="ListBullet"/>
      </w:pPr>
      <w:r>
        <w:t>Configuration providers &amp; Options pattern</w:t>
      </w:r>
    </w:p>
    <w:p>
      <w:pPr>
        <w:pStyle w:val="ListBullet"/>
      </w:pPr>
      <w:r>
        <w:t>API versioning &amp; routing</w:t>
      </w:r>
    </w:p>
    <w:p>
      <w:pPr>
        <w:pStyle w:val="ListBullet"/>
      </w:pPr>
      <w:r>
        <w:t>LINQ performance, AsNoTracking</w:t>
      </w:r>
    </w:p>
    <w:p>
      <w:pPr>
        <w:pStyle w:val="ListBullet"/>
      </w:pPr>
      <w:r>
        <w:t>Eager vs lazy loading</w:t>
      </w:r>
    </w:p>
    <w:p>
      <w:pPr>
        <w:pStyle w:val="ListBullet"/>
      </w:pPr>
      <w:r>
        <w:t>Migrations, Seeding</w:t>
      </w:r>
    </w:p>
    <w:p>
      <w:pPr>
        <w:pStyle w:val="ListBullet"/>
      </w:pPr>
      <w:r>
        <w:t>Raw SQL queries</w:t>
      </w:r>
    </w:p>
    <w:p>
      <w:pPr>
        <w:pStyle w:val="ListBullet"/>
      </w:pPr>
      <w:r>
        <w:t>Transactions &amp; Concurrency</w:t>
      </w:r>
    </w:p>
    <w:p>
      <w:pPr>
        <w:pStyle w:val="Heading3"/>
      </w:pPr>
      <w:r>
        <w:t>Angular</w:t>
      </w:r>
    </w:p>
    <w:p>
      <w:pPr>
        <w:pStyle w:val="ListBullet"/>
      </w:pPr>
      <w:r>
        <w:t>Component lifecycle hooks</w:t>
      </w:r>
    </w:p>
    <w:p>
      <w:pPr>
        <w:pStyle w:val="ListBullet"/>
      </w:pPr>
      <w:r>
        <w:t>Reactive forms vs template-driven</w:t>
      </w:r>
    </w:p>
    <w:p>
      <w:pPr>
        <w:pStyle w:val="ListBullet"/>
      </w:pPr>
      <w:r>
        <w:t>RxJS operators (mergeMap, switchMap, concatMap, forkJoin)</w:t>
      </w:r>
    </w:p>
    <w:p>
      <w:pPr>
        <w:pStyle w:val="ListBullet"/>
      </w:pPr>
      <w:r>
        <w:t>Angular routing (lazy loading, guards, resolvers)</w:t>
      </w:r>
    </w:p>
    <w:p>
      <w:pPr>
        <w:pStyle w:val="ListBullet"/>
      </w:pPr>
      <w:r>
        <w:t>Change detection strategy (Default vs OnPush)</w:t>
      </w:r>
    </w:p>
    <w:p>
      <w:pPr>
        <w:pStyle w:val="ListBullet"/>
      </w:pPr>
      <w:r>
        <w:t>State management (NgRx, Akita)</w:t>
      </w:r>
    </w:p>
    <w:p>
      <w:pPr>
        <w:pStyle w:val="ListBullet"/>
      </w:pPr>
      <w:r>
        <w:t>Angular Signals (new reactivity model)</w:t>
      </w:r>
    </w:p>
    <w:p>
      <w:pPr>
        <w:pStyle w:val="ListBullet"/>
      </w:pPr>
      <w:r>
        <w:t>Unit testing with Jasmine/Karma</w:t>
      </w:r>
    </w:p>
    <w:p>
      <w:pPr>
        <w:pStyle w:val="Heading3"/>
      </w:pPr>
      <w:r>
        <w:t>System Design Basics</w:t>
      </w:r>
    </w:p>
    <w:p>
      <w:pPr>
        <w:pStyle w:val="ListBullet"/>
      </w:pPr>
      <w:r>
        <w:t>Load balancers, Reverse proxies</w:t>
      </w:r>
    </w:p>
    <w:p>
      <w:pPr>
        <w:pStyle w:val="ListBullet"/>
      </w:pPr>
      <w:r>
        <w:t>Horizontal vs Vertical scaling</w:t>
      </w:r>
    </w:p>
    <w:p>
      <w:pPr>
        <w:pStyle w:val="ListBullet"/>
      </w:pPr>
      <w:r>
        <w:t>Database partitioning &amp; sharding</w:t>
      </w:r>
    </w:p>
    <w:p>
      <w:pPr>
        <w:pStyle w:val="ListBullet"/>
      </w:pPr>
      <w:r>
        <w:t>Caching layers (in-memory, Redis)</w:t>
      </w:r>
    </w:p>
    <w:p>
      <w:pPr>
        <w:pStyle w:val="ListBullet"/>
      </w:pPr>
      <w:r>
        <w:t>Basic design patterns (Factory, Observer, Mediator, CQRS)</w:t>
      </w:r>
    </w:p>
    <w:p>
      <w:pPr>
        <w:pStyle w:val="Heading2"/>
      </w:pPr>
      <w:r>
        <w:t>Phase 2 (Months 4–6): Cloud &amp; DevOps</w:t>
      </w:r>
    </w:p>
    <w:p>
      <w:pPr>
        <w:pStyle w:val="Heading3"/>
      </w:pPr>
      <w:r>
        <w:t>Azure Cloud</w:t>
      </w:r>
    </w:p>
    <w:p>
      <w:pPr>
        <w:pStyle w:val="ListBullet"/>
      </w:pPr>
      <w:r>
        <w:t>App Services, Functions, Blob Storage</w:t>
      </w:r>
    </w:p>
    <w:p>
      <w:pPr>
        <w:pStyle w:val="ListBullet"/>
      </w:pPr>
      <w:r>
        <w:t>Azure SQL, Cosmos DB</w:t>
      </w:r>
    </w:p>
    <w:p>
      <w:pPr>
        <w:pStyle w:val="ListBullet"/>
      </w:pPr>
      <w:r>
        <w:t>Service Bus vs Event Grid</w:t>
      </w:r>
    </w:p>
    <w:p>
      <w:pPr>
        <w:pStyle w:val="ListBullet"/>
      </w:pPr>
      <w:r>
        <w:t>Application Insights, Log Analytics</w:t>
      </w:r>
    </w:p>
    <w:p>
      <w:pPr>
        <w:pStyle w:val="ListBullet"/>
      </w:pPr>
      <w:r>
        <w:t>VNETs, private endpoints</w:t>
      </w:r>
    </w:p>
    <w:p>
      <w:pPr>
        <w:pStyle w:val="ListBullet"/>
      </w:pPr>
      <w:r>
        <w:t>API Management (throttling, caching, rate limiting)</w:t>
      </w:r>
    </w:p>
    <w:p>
      <w:pPr>
        <w:pStyle w:val="ListBullet"/>
      </w:pPr>
      <w:r>
        <w:t>Key Vault (secret rotation, managed identities)</w:t>
      </w:r>
    </w:p>
    <w:p>
      <w:pPr>
        <w:pStyle w:val="Heading3"/>
      </w:pPr>
      <w:r>
        <w:t>Containers &amp; Orchestration</w:t>
      </w:r>
    </w:p>
    <w:p>
      <w:pPr>
        <w:pStyle w:val="ListBullet"/>
      </w:pPr>
      <w:r>
        <w:t>Docker basics (images, layers, volumes, networking)</w:t>
      </w:r>
    </w:p>
    <w:p>
      <w:pPr>
        <w:pStyle w:val="ListBullet"/>
      </w:pPr>
      <w:r>
        <w:t>Docker Compose (multi-container apps)</w:t>
      </w:r>
    </w:p>
    <w:p>
      <w:pPr>
        <w:pStyle w:val="ListBullet"/>
      </w:pPr>
      <w:r>
        <w:t>Kubernetes: Pods, Deployments, Services, Ingress</w:t>
      </w:r>
    </w:p>
    <w:p>
      <w:pPr>
        <w:pStyle w:val="ListBullet"/>
      </w:pPr>
      <w:r>
        <w:t>ConfigMaps, Secrets, Persistent Volumes</w:t>
      </w:r>
    </w:p>
    <w:p>
      <w:pPr>
        <w:pStyle w:val="ListBullet"/>
      </w:pPr>
      <w:r>
        <w:t>AKS (Azure Kubernetes Service)</w:t>
      </w:r>
    </w:p>
    <w:p>
      <w:pPr>
        <w:pStyle w:val="Heading3"/>
      </w:pPr>
      <w:r>
        <w:t>CI/CD</w:t>
      </w:r>
    </w:p>
    <w:p>
      <w:pPr>
        <w:pStyle w:val="ListBullet"/>
      </w:pPr>
      <w:r>
        <w:t>Azure DevOps Pipelines (YAML)</w:t>
      </w:r>
    </w:p>
    <w:p>
      <w:pPr>
        <w:pStyle w:val="ListBullet"/>
      </w:pPr>
      <w:r>
        <w:t>GitHub Actions (jobs, runners, secrets)</w:t>
      </w:r>
    </w:p>
    <w:p>
      <w:pPr>
        <w:pStyle w:val="ListBullet"/>
      </w:pPr>
      <w:r>
        <w:t>Branching strategies (GitFlow, trunk-based)</w:t>
      </w:r>
    </w:p>
    <w:p>
      <w:pPr>
        <w:pStyle w:val="ListBullet"/>
      </w:pPr>
      <w:r>
        <w:t>Infrastructure as Code (Terraform/Bicep)</w:t>
      </w:r>
    </w:p>
    <w:p>
      <w:pPr>
        <w:pStyle w:val="ListBullet"/>
      </w:pPr>
      <w:r>
        <w:t>Blue-Green &amp; Canary deployments</w:t>
      </w:r>
    </w:p>
    <w:p>
      <w:pPr>
        <w:pStyle w:val="Heading2"/>
      </w:pPr>
      <w:r>
        <w:t>Phase 3 (Months 7–9): Architecture &amp; Scalability</w:t>
      </w:r>
    </w:p>
    <w:p>
      <w:pPr>
        <w:pStyle w:val="Heading3"/>
      </w:pPr>
      <w:r>
        <w:t>Microservices Architecture</w:t>
      </w:r>
    </w:p>
    <w:p>
      <w:pPr>
        <w:pStyle w:val="ListBullet"/>
      </w:pPr>
      <w:r>
        <w:t>Domain-Driven Design (Entities, Value Objects, Aggregates)</w:t>
      </w:r>
    </w:p>
    <w:p>
      <w:pPr>
        <w:pStyle w:val="ListBullet"/>
      </w:pPr>
      <w:r>
        <w:t>Bounded Contexts</w:t>
      </w:r>
    </w:p>
    <w:p>
      <w:pPr>
        <w:pStyle w:val="ListBullet"/>
      </w:pPr>
      <w:r>
        <w:t>Service communication: REST, gRPC, messaging</w:t>
      </w:r>
    </w:p>
    <w:p>
      <w:pPr>
        <w:pStyle w:val="ListBullet"/>
      </w:pPr>
      <w:r>
        <w:t>API Gateway patterns (Ocelot, YARP, Azure API Management)</w:t>
      </w:r>
    </w:p>
    <w:p>
      <w:pPr>
        <w:pStyle w:val="ListBullet"/>
      </w:pPr>
      <w:r>
        <w:t>Circuit breaker, Retry, Timeout (Polly in .NET)</w:t>
      </w:r>
    </w:p>
    <w:p>
      <w:pPr>
        <w:pStyle w:val="Heading3"/>
      </w:pPr>
      <w:r>
        <w:t>Event-Driven Systems</w:t>
      </w:r>
    </w:p>
    <w:p>
      <w:pPr>
        <w:pStyle w:val="ListBullet"/>
      </w:pPr>
      <w:r>
        <w:t>Kafka vs RabbitMQ vs Azure Service Bus</w:t>
      </w:r>
    </w:p>
    <w:p>
      <w:pPr>
        <w:pStyle w:val="ListBullet"/>
      </w:pPr>
      <w:r>
        <w:t>Pub/Sub vs Point-to-Point messaging</w:t>
      </w:r>
    </w:p>
    <w:p>
      <w:pPr>
        <w:pStyle w:val="ListBullet"/>
      </w:pPr>
      <w:r>
        <w:t>Event Sourcing concepts</w:t>
      </w:r>
    </w:p>
    <w:p>
      <w:pPr>
        <w:pStyle w:val="ListBullet"/>
      </w:pPr>
      <w:r>
        <w:t>Idempotency &amp; message deduplication</w:t>
      </w:r>
    </w:p>
    <w:p>
      <w:pPr>
        <w:pStyle w:val="ListBullet"/>
      </w:pPr>
      <w:r>
        <w:t>Saga pattern (distributed transactions)</w:t>
      </w:r>
    </w:p>
    <w:p>
      <w:pPr>
        <w:pStyle w:val="Heading3"/>
      </w:pPr>
      <w:r>
        <w:t>Security</w:t>
      </w:r>
    </w:p>
    <w:p>
      <w:pPr>
        <w:pStyle w:val="ListBullet"/>
      </w:pPr>
      <w:r>
        <w:t>OAuth 2.0, OpenID Connect</w:t>
      </w:r>
    </w:p>
    <w:p>
      <w:pPr>
        <w:pStyle w:val="ListBullet"/>
      </w:pPr>
      <w:r>
        <w:t>JWT tokens (access vs refresh)</w:t>
      </w:r>
    </w:p>
    <w:p>
      <w:pPr>
        <w:pStyle w:val="ListBullet"/>
      </w:pPr>
      <w:r>
        <w:t>Claims-based authentication</w:t>
      </w:r>
    </w:p>
    <w:p>
      <w:pPr>
        <w:pStyle w:val="ListBullet"/>
      </w:pPr>
      <w:r>
        <w:t>IdentityServer / Azure AD</w:t>
      </w:r>
    </w:p>
    <w:p>
      <w:pPr>
        <w:pStyle w:val="ListBullet"/>
      </w:pPr>
      <w:r>
        <w:t>OWASP Top 10</w:t>
      </w:r>
    </w:p>
    <w:p>
      <w:pPr>
        <w:pStyle w:val="ListBullet"/>
      </w:pPr>
      <w:r>
        <w:t>API Gateway rate limiting &amp; throttling</w:t>
      </w:r>
    </w:p>
    <w:p>
      <w:pPr>
        <w:pStyle w:val="Heading2"/>
      </w:pPr>
      <w:r>
        <w:t>Phase 4 (Months 10–12): Emerging Tech &amp; Leadership</w:t>
      </w:r>
    </w:p>
    <w:p>
      <w:pPr>
        <w:pStyle w:val="Heading3"/>
      </w:pPr>
      <w:r>
        <w:t>AI &amp; Integration</w:t>
      </w:r>
    </w:p>
    <w:p>
      <w:pPr>
        <w:pStyle w:val="ListBullet"/>
      </w:pPr>
      <w:r>
        <w:t>Azure OpenAI (text embeddings, completions, chat)</w:t>
      </w:r>
    </w:p>
    <w:p>
      <w:pPr>
        <w:pStyle w:val="ListBullet"/>
      </w:pPr>
      <w:r>
        <w:t>ML.NET basics (training + serving models)</w:t>
      </w:r>
    </w:p>
    <w:p>
      <w:pPr>
        <w:pStyle w:val="ListBullet"/>
      </w:pPr>
      <w:r>
        <w:t>Retrieval-Augmented Generation (RAG)</w:t>
      </w:r>
    </w:p>
    <w:p>
      <w:pPr>
        <w:pStyle w:val="ListBullet"/>
      </w:pPr>
      <w:r>
        <w:t>Integrating AI in .NET APIs &amp; Angular frontends</w:t>
      </w:r>
    </w:p>
    <w:p>
      <w:pPr>
        <w:pStyle w:val="Heading3"/>
      </w:pPr>
      <w:r>
        <w:t>Data &amp; Analytics</w:t>
      </w:r>
    </w:p>
    <w:p>
      <w:pPr>
        <w:pStyle w:val="ListBullet"/>
      </w:pPr>
      <w:r>
        <w:t>SQL tuning: indexes, execution plans, partitioning</w:t>
      </w:r>
    </w:p>
    <w:p>
      <w:pPr>
        <w:pStyle w:val="ListBullet"/>
      </w:pPr>
      <w:r>
        <w:t>Redis caching strategies</w:t>
      </w:r>
    </w:p>
    <w:p>
      <w:pPr>
        <w:pStyle w:val="ListBullet"/>
      </w:pPr>
      <w:r>
        <w:t>NoSQL design: Cosmos DB, MongoDB</w:t>
      </w:r>
    </w:p>
    <w:p>
      <w:pPr>
        <w:pStyle w:val="ListBullet"/>
      </w:pPr>
      <w:r>
        <w:t>Data streaming pipelines (Kafka → Spark → Data Lake)</w:t>
      </w:r>
    </w:p>
    <w:p>
      <w:pPr>
        <w:pStyle w:val="ListBullet"/>
      </w:pPr>
      <w:r>
        <w:t>Event-driven analytics dashboards</w:t>
      </w:r>
    </w:p>
    <w:p>
      <w:pPr>
        <w:pStyle w:val="Heading3"/>
      </w:pPr>
      <w:r>
        <w:t>Leadership &amp; Practices</w:t>
      </w:r>
    </w:p>
    <w:p>
      <w:pPr>
        <w:pStyle w:val="ListBullet"/>
      </w:pPr>
      <w:r>
        <w:t>TDD &amp; BDD: xUnit, NUnit, Moq</w:t>
      </w:r>
    </w:p>
    <w:p>
      <w:pPr>
        <w:pStyle w:val="ListBullet"/>
      </w:pPr>
      <w:r>
        <w:t>Static code analysis: SonarQube, StyleCop</w:t>
      </w:r>
    </w:p>
    <w:p>
      <w:pPr>
        <w:pStyle w:val="ListBullet"/>
      </w:pPr>
      <w:r>
        <w:t>Clean Architecture in .NET (Domain, Application, Infrastructure, API layers)</w:t>
      </w:r>
    </w:p>
    <w:p>
      <w:pPr>
        <w:pStyle w:val="ListBullet"/>
      </w:pPr>
      <w:r>
        <w:t>Agile ceremonies &amp; sprint leadership</w:t>
      </w:r>
    </w:p>
    <w:p>
      <w:pPr>
        <w:pStyle w:val="ListBullet"/>
      </w:pPr>
      <w:r>
        <w:t>Architecture documentation (C4 model diagrams)</w:t>
      </w:r>
    </w:p>
    <w:p>
      <w:pPr>
        <w:pStyle w:val="ListBullet"/>
      </w:pPr>
      <w:r>
        <w:t>Mentorship &amp; team guidance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